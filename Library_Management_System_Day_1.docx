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206FF" w14:textId="77777777" w:rsidR="00A20AA7" w:rsidRDefault="00000000">
      <w:pPr>
        <w:pStyle w:val="Heading1"/>
      </w:pPr>
      <w:r>
        <w:t>Library Management System</w:t>
      </w:r>
    </w:p>
    <w:p w14:paraId="3FD24A19" w14:textId="3E67DA44" w:rsidR="00473D74" w:rsidRDefault="00000000">
      <w:r>
        <w:br/>
        <w:t>Entity    Attributes</w:t>
      </w:r>
      <w:r>
        <w:br/>
        <w:t>Book    ISBN (PK), Title, PublisherID (FK), CategoryID (FK), PublicationYear, Edition</w:t>
      </w:r>
      <w:r>
        <w:br/>
        <w:t>Author    AuthorID (PK), FullName, Bio</w:t>
      </w:r>
      <w:r>
        <w:br/>
        <w:t>BookAuthor    BookAuthorID (PK), BookISBN (FK), AuthorID (FK)</w:t>
      </w:r>
      <w:r>
        <w:br/>
        <w:t>Category    CategoryID (PK), CategoryName</w:t>
      </w:r>
      <w:r>
        <w:br/>
        <w:t>Publisher    PublisherID (PK), Name, Address, City, Country</w:t>
      </w:r>
      <w:r>
        <w:br/>
        <w:t>LibraryBranch    BranchID (PK), BranchName, Address</w:t>
      </w:r>
      <w:r>
        <w:br/>
        <w:t>BookCopy    CopyID (PK), ISBN (FK), BranchID (FK), Status</w:t>
      </w:r>
      <w:r>
        <w:br/>
        <w:t>Member    MemberID (PK), FullName, Email, Phone, Address, MemberType</w:t>
      </w:r>
      <w:r>
        <w:br/>
      </w:r>
      <w:r>
        <w:br/>
        <w:t>🔗 Relationships:</w:t>
      </w:r>
      <w:r>
        <w:br/>
        <w:t>1. Book – Publisher: Many-to-One</w:t>
      </w:r>
      <w:r>
        <w:br/>
        <w:t>2. Book – Category: Many-to-One</w:t>
      </w:r>
      <w:r>
        <w:br/>
        <w:t>3. Book – Author: Many-to-Many (through BookAuthor)</w:t>
      </w:r>
      <w:r>
        <w:br/>
        <w:t>4. Book – BookCopy: One-to-Many</w:t>
      </w:r>
      <w:r>
        <w:br/>
        <w:t>5. BookCopy – LibraryBranch: Many-to-One</w:t>
      </w:r>
      <w:r>
        <w:br/>
        <w:t>6. Member – BookCopy: Many-to-Many</w:t>
      </w:r>
      <w:r>
        <w:br/>
      </w:r>
      <w:r>
        <w:br/>
      </w:r>
      <w:r>
        <w:br/>
        <w:t>CREATE TABLE Author (</w:t>
      </w:r>
      <w:r>
        <w:br/>
        <w:t xml:space="preserve">    AuthorID INT IDENTITY PRIMARY KEY,</w:t>
      </w:r>
      <w:r>
        <w:br/>
        <w:t xml:space="preserve">    FullName NVARCHAR(120) NOT NULL,</w:t>
      </w:r>
      <w:r>
        <w:br/>
        <w:t xml:space="preserve">    Bio NVARCHAR(MAX)</w:t>
      </w:r>
      <w:r>
        <w:br/>
        <w:t>);</w:t>
      </w:r>
      <w:r>
        <w:br/>
      </w:r>
      <w:r>
        <w:br/>
        <w:t>CREATE TABLE Publisher (</w:t>
      </w:r>
      <w:r>
        <w:br/>
        <w:t xml:space="preserve">    PublisherID INT IDENTITY PRIMARY KEY,</w:t>
      </w:r>
      <w:r>
        <w:br/>
        <w:t xml:space="preserve">    Name NVARCHAR(120) NOT NULL,</w:t>
      </w:r>
      <w:r>
        <w:br/>
        <w:t xml:space="preserve">    Address NVARCHAR(200),</w:t>
      </w:r>
      <w:r>
        <w:br/>
        <w:t xml:space="preserve">    City NVARCHAR(100),</w:t>
      </w:r>
      <w:r>
        <w:br/>
        <w:t xml:space="preserve">    Country NVARCHAR(60)</w:t>
      </w:r>
      <w:r>
        <w:br/>
        <w:t>);</w:t>
      </w:r>
      <w:r>
        <w:br/>
      </w:r>
      <w:r>
        <w:br/>
        <w:t>CREATE TABLE Category (</w:t>
      </w:r>
      <w:r>
        <w:br/>
        <w:t xml:space="preserve">    CategoryID INT IDENTITY PRIMARY KEY,</w:t>
      </w:r>
      <w:r>
        <w:br/>
        <w:t xml:space="preserve">    CategoryName NVARCHAR(80) UNIQUE NOT NULL</w:t>
      </w:r>
      <w:r>
        <w:br/>
        <w:t>);</w:t>
      </w:r>
      <w:r>
        <w:br/>
      </w:r>
    </w:p>
    <w:p w14:paraId="1AB8CB9C" w14:textId="77777777" w:rsidR="00473D74" w:rsidRDefault="00000000">
      <w:r>
        <w:lastRenderedPageBreak/>
        <w:br/>
        <w:t>CREATE TABLE Book (</w:t>
      </w:r>
      <w:r>
        <w:br/>
        <w:t xml:space="preserve">    ISBN </w:t>
      </w:r>
      <w:proofErr w:type="gramStart"/>
      <w:r>
        <w:t>CHAR(</w:t>
      </w:r>
      <w:proofErr w:type="gramEnd"/>
      <w:r>
        <w:t>13) PRIMARY KEY,</w:t>
      </w:r>
      <w:r>
        <w:br/>
        <w:t xml:space="preserve">    Title </w:t>
      </w:r>
      <w:proofErr w:type="gramStart"/>
      <w:r>
        <w:t>NVARCHAR(</w:t>
      </w:r>
      <w:proofErr w:type="gramEnd"/>
      <w:r>
        <w:t>200) NOT NULL,</w:t>
      </w:r>
      <w:r>
        <w:br/>
        <w:t xml:space="preserve">    PublisherID INT FOREIGN KEY REFERENCES </w:t>
      </w:r>
      <w:proofErr w:type="gramStart"/>
      <w:r>
        <w:t>Publisher(</w:t>
      </w:r>
      <w:proofErr w:type="gramEnd"/>
      <w:r>
        <w:t>PublisherID),</w:t>
      </w:r>
      <w:r>
        <w:br/>
        <w:t xml:space="preserve">    CategoryID INT FOREIGN KEY REFERENCES </w:t>
      </w:r>
      <w:proofErr w:type="gramStart"/>
      <w:r>
        <w:t>Category(</w:t>
      </w:r>
      <w:proofErr w:type="gramEnd"/>
      <w:r>
        <w:t>CategoryID),</w:t>
      </w:r>
      <w:r>
        <w:br/>
        <w:t xml:space="preserve">    PublicationYear INT,</w:t>
      </w:r>
      <w:r>
        <w:br/>
        <w:t xml:space="preserve">    Edition </w:t>
      </w:r>
      <w:proofErr w:type="gramStart"/>
      <w:r>
        <w:t>NVARCHAR(</w:t>
      </w:r>
      <w:proofErr w:type="gramEnd"/>
      <w:r>
        <w:t>30)</w:t>
      </w:r>
      <w:r>
        <w:br/>
        <w:t>);</w:t>
      </w:r>
      <w:r>
        <w:br/>
      </w:r>
    </w:p>
    <w:p w14:paraId="21E34DFD" w14:textId="2DF49304" w:rsidR="00A20AA7" w:rsidRDefault="00000000">
      <w:r>
        <w:br/>
        <w:t>CREATE TABLE BookAuthor (</w:t>
      </w:r>
      <w:r>
        <w:br/>
        <w:t xml:space="preserve">    BookAuthorID INT IDENTITY PRIMARY KEY,</w:t>
      </w:r>
      <w:r>
        <w:br/>
        <w:t xml:space="preserve">    BookISBN CHAR(13) FOREIGN KEY REFERENCES Book(ISBN),</w:t>
      </w:r>
      <w:r>
        <w:br/>
        <w:t xml:space="preserve">    AuthorID INT FOREIGN KEY REFERENCES Author(AuthorID)</w:t>
      </w:r>
      <w:r>
        <w:br/>
        <w:t>);</w:t>
      </w:r>
      <w:r>
        <w:br/>
      </w:r>
      <w:r>
        <w:br/>
      </w:r>
      <w:r>
        <w:br/>
        <w:t>CREATE TABLE LibraryBranch (</w:t>
      </w:r>
      <w:r>
        <w:br/>
        <w:t xml:space="preserve">    BranchID INT IDENTITY PRIMARY KEY,</w:t>
      </w:r>
      <w:r>
        <w:br/>
        <w:t xml:space="preserve">    BranchName NVARCHAR(100) NOT NULL,</w:t>
      </w:r>
      <w:r>
        <w:br/>
        <w:t xml:space="preserve">    Address NVARCHAR(200)</w:t>
      </w:r>
      <w:r>
        <w:br/>
        <w:t>);</w:t>
      </w:r>
      <w:r>
        <w:br/>
      </w:r>
      <w:r>
        <w:br/>
      </w:r>
      <w:r>
        <w:br/>
        <w:t>CREATE TABLE BookCopy (</w:t>
      </w:r>
      <w:r>
        <w:br/>
        <w:t xml:space="preserve">    CopyID INT IDENTITY PRIMARY KEY,</w:t>
      </w:r>
      <w:r>
        <w:br/>
        <w:t xml:space="preserve">    ISBN CHAR(13) FOREIGN KEY REFERENCES Book(ISBN),</w:t>
      </w:r>
      <w:r>
        <w:br/>
        <w:t xml:space="preserve">    BranchID INT FOREIGN KEY REFERENCES LibraryBranch(BranchID),</w:t>
      </w:r>
      <w:r>
        <w:br/>
        <w:t xml:space="preserve">    Status NVARCHAR(20) DEFAULT 'Available'</w:t>
      </w:r>
      <w:r>
        <w:br/>
        <w:t>);</w:t>
      </w:r>
      <w:r>
        <w:br/>
      </w:r>
      <w:r>
        <w:br/>
      </w:r>
      <w:r>
        <w:br/>
        <w:t>CREATE TABLE Member (</w:t>
      </w:r>
      <w:r>
        <w:br/>
        <w:t xml:space="preserve">    MemberID INT IDENTITY PRIMARY KEY,</w:t>
      </w:r>
      <w:r>
        <w:br/>
        <w:t xml:space="preserve">    FullName NVARCHAR(120) NOT NULL,</w:t>
      </w:r>
      <w:r>
        <w:br/>
        <w:t xml:space="preserve">    Email NVARCHAR(120) UNIQUE,</w:t>
      </w:r>
      <w:r>
        <w:br/>
        <w:t xml:space="preserve">    Phone NVARCHAR(20),</w:t>
      </w:r>
      <w:r>
        <w:br/>
        <w:t xml:space="preserve">    Address NVARCHAR(200),</w:t>
      </w:r>
      <w:r>
        <w:br/>
        <w:t xml:space="preserve">    MemberType NVARCHAR(30) DEFAULT 'Student',</w:t>
      </w:r>
      <w:r>
        <w:br/>
        <w:t xml:space="preserve">    CreatedAt DATETIME DEFAULT GETDATE()</w:t>
      </w:r>
      <w:r>
        <w:br/>
        <w:t>);</w:t>
      </w:r>
      <w:r>
        <w:br/>
      </w:r>
    </w:p>
    <w:sectPr w:rsidR="00A20A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4307701">
    <w:abstractNumId w:val="8"/>
  </w:num>
  <w:num w:numId="2" w16cid:durableId="1577864366">
    <w:abstractNumId w:val="6"/>
  </w:num>
  <w:num w:numId="3" w16cid:durableId="1846431212">
    <w:abstractNumId w:val="5"/>
  </w:num>
  <w:num w:numId="4" w16cid:durableId="67970947">
    <w:abstractNumId w:val="4"/>
  </w:num>
  <w:num w:numId="5" w16cid:durableId="1048263221">
    <w:abstractNumId w:val="7"/>
  </w:num>
  <w:num w:numId="6" w16cid:durableId="602106900">
    <w:abstractNumId w:val="3"/>
  </w:num>
  <w:num w:numId="7" w16cid:durableId="337196367">
    <w:abstractNumId w:val="2"/>
  </w:num>
  <w:num w:numId="8" w16cid:durableId="330643051">
    <w:abstractNumId w:val="1"/>
  </w:num>
  <w:num w:numId="9" w16cid:durableId="154980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D74"/>
    <w:rsid w:val="00742280"/>
    <w:rsid w:val="0084035B"/>
    <w:rsid w:val="00A20AA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42C17"/>
  <w14:defaultImageDpi w14:val="300"/>
  <w15:docId w15:val="{D0B6D47D-7EE9-43E6-A374-4DE2C152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Parekh Meet</cp:lastModifiedBy>
  <cp:revision>2</cp:revision>
  <dcterms:created xsi:type="dcterms:W3CDTF">2013-12-23T23:15:00Z</dcterms:created>
  <dcterms:modified xsi:type="dcterms:W3CDTF">2025-06-23T16:07:00Z</dcterms:modified>
  <cp:category/>
</cp:coreProperties>
</file>